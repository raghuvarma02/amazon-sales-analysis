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1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44B3" w14:textId="77777777" w:rsidR="0015416A" w:rsidRPr="00851768" w:rsidRDefault="00000000">
      <w:pPr>
        <w:pStyle w:val="Title"/>
        <w:rPr>
          <w:rFonts w:ascii="Cambria Math" w:hAnsi="Cambria Math"/>
          <w:b/>
          <w:bCs/>
          <w:sz w:val="56"/>
          <w:szCs w:val="56"/>
        </w:rPr>
      </w:pPr>
      <w:r w:rsidRPr="00851768">
        <w:rPr>
          <w:rFonts w:ascii="Cambria Math" w:hAnsi="Cambria Math"/>
          <w:b/>
          <w:bCs/>
          <w:sz w:val="56"/>
          <w:szCs w:val="56"/>
        </w:rPr>
        <w:t>Amazon Sales Analysis Report</w:t>
      </w:r>
    </w:p>
    <w:p w14:paraId="3BDA5D7F" w14:textId="77777777" w:rsidR="0015416A" w:rsidRPr="00851768" w:rsidRDefault="00000000">
      <w:pPr>
        <w:rPr>
          <w:rFonts w:ascii="Cambria Math" w:hAnsi="Cambria Math"/>
          <w:sz w:val="36"/>
          <w:szCs w:val="36"/>
        </w:rPr>
      </w:pPr>
      <w:r w:rsidRPr="00851768">
        <w:rPr>
          <w:rFonts w:ascii="Cambria Math" w:hAnsi="Cambria Math"/>
          <w:sz w:val="36"/>
          <w:szCs w:val="36"/>
        </w:rPr>
        <w:t>Prepared by: Raghu Varma Uppalapati</w:t>
      </w:r>
    </w:p>
    <w:p w14:paraId="43419C24" w14:textId="77777777" w:rsidR="0015416A" w:rsidRPr="00851768" w:rsidRDefault="00000000">
      <w:pPr>
        <w:rPr>
          <w:rFonts w:ascii="Cambria Math" w:hAnsi="Cambria Math"/>
          <w:sz w:val="36"/>
          <w:szCs w:val="36"/>
        </w:rPr>
      </w:pPr>
      <w:r w:rsidRPr="00851768">
        <w:rPr>
          <w:rFonts w:ascii="Cambria Math" w:hAnsi="Cambria Math"/>
          <w:sz w:val="36"/>
          <w:szCs w:val="36"/>
        </w:rPr>
        <w:t>Date: June 2025</w:t>
      </w:r>
    </w:p>
    <w:p w14:paraId="470FE419" w14:textId="77777777" w:rsidR="0015416A" w:rsidRPr="00851768" w:rsidRDefault="00000000">
      <w:pPr>
        <w:rPr>
          <w:rFonts w:ascii="Cambria Math" w:hAnsi="Cambria Math"/>
          <w:sz w:val="36"/>
          <w:szCs w:val="36"/>
        </w:rPr>
      </w:pPr>
      <w:r w:rsidRPr="00851768">
        <w:rPr>
          <w:rFonts w:ascii="Cambria Math" w:hAnsi="Cambria Math"/>
          <w:sz w:val="36"/>
          <w:szCs w:val="36"/>
        </w:rPr>
        <w:t>Data: 2022</w:t>
      </w:r>
    </w:p>
    <w:p w14:paraId="47AE76D0" w14:textId="4FE44B8D" w:rsidR="0015416A" w:rsidRPr="002F5368" w:rsidRDefault="00851768" w:rsidP="0085176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58240" behindDoc="1" locked="0" layoutInCell="1" allowOverlap="1" wp14:anchorId="04333B90" wp14:editId="263D6104">
            <wp:simplePos x="0" y="0"/>
            <wp:positionH relativeFrom="column">
              <wp:posOffset>981075</wp:posOffset>
            </wp:positionH>
            <wp:positionV relativeFrom="paragraph">
              <wp:posOffset>4445</wp:posOffset>
            </wp:positionV>
            <wp:extent cx="3517900" cy="2638425"/>
            <wp:effectExtent l="0" t="0" r="0" b="0"/>
            <wp:wrapTight wrapText="bothSides">
              <wp:wrapPolygon edited="0">
                <wp:start x="5030" y="8110"/>
                <wp:lineTo x="4796" y="8890"/>
                <wp:lineTo x="4679" y="11073"/>
                <wp:lineTo x="8188" y="13100"/>
                <wp:lineTo x="8422" y="13412"/>
                <wp:lineTo x="10761" y="13412"/>
                <wp:lineTo x="11814" y="13100"/>
                <wp:lineTo x="16960" y="11229"/>
                <wp:lineTo x="16843" y="9045"/>
                <wp:lineTo x="16609" y="8110"/>
                <wp:lineTo x="5030" y="8110"/>
              </wp:wrapPolygon>
            </wp:wrapTight>
            <wp:docPr id="158335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7134" name="Picture 15833571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2F5368">
        <w:rPr>
          <w:rFonts w:ascii="Cambria Math" w:hAnsi="Cambria Math"/>
        </w:rPr>
        <w:br w:type="page"/>
      </w:r>
    </w:p>
    <w:p w14:paraId="0B10DA57" w14:textId="77777777" w:rsidR="0015416A" w:rsidRPr="002F5368" w:rsidRDefault="00000000">
      <w:pPr>
        <w:pStyle w:val="Heading1"/>
        <w:rPr>
          <w:rFonts w:ascii="Cambria Math" w:hAnsi="Cambria Math"/>
          <w:sz w:val="32"/>
          <w:szCs w:val="32"/>
        </w:rPr>
      </w:pPr>
      <w:r w:rsidRPr="002F5368">
        <w:rPr>
          <w:rFonts w:ascii="Cambria Math" w:hAnsi="Cambria Math"/>
          <w:sz w:val="32"/>
          <w:szCs w:val="32"/>
        </w:rPr>
        <w:lastRenderedPageBreak/>
        <w:t>1. Objectives</w:t>
      </w:r>
    </w:p>
    <w:p w14:paraId="2094E7BE" w14:textId="77777777" w:rsidR="0015416A" w:rsidRPr="002F5368" w:rsidRDefault="00000000">
      <w:pPr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This analysis distills Amazon’s 2022 sales performance into clear, actionable takeaways to support marketing, operations, and customer-experience strategies. We aim to:</w:t>
      </w:r>
    </w:p>
    <w:p w14:paraId="0B8B16FA" w14:textId="382D4099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Evaluate overall revenue trends and seasonal peaks.</w:t>
      </w:r>
    </w:p>
    <w:p w14:paraId="71FD3C13" w14:textId="09343A02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Uncover customer preferences by product category, size, and purchase volume.</w:t>
      </w:r>
    </w:p>
    <w:p w14:paraId="1AF69B24" w14:textId="69E39A9B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Benchmark fulfillment methods for efficiency and delivery success.</w:t>
      </w:r>
    </w:p>
    <w:p w14:paraId="01AA7FD6" w14:textId="6837A72F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Map regional demand at state and city levels.</w:t>
      </w:r>
    </w:p>
    <w:p w14:paraId="04F6DA5C" w14:textId="6D327CA5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Deliver targeted recommendations to boost sales, optimize inventory, and elevate service.</w:t>
      </w:r>
    </w:p>
    <w:p w14:paraId="0D23B5F2" w14:textId="77777777" w:rsidR="0015416A" w:rsidRPr="002F5368" w:rsidRDefault="00000000">
      <w:pPr>
        <w:rPr>
          <w:rFonts w:ascii="Cambria Math" w:hAnsi="Cambria Math"/>
        </w:rPr>
      </w:pPr>
      <w:r w:rsidRPr="002F5368">
        <w:rPr>
          <w:rFonts w:ascii="Cambria Math" w:hAnsi="Cambria Math"/>
        </w:rPr>
        <w:br w:type="page"/>
      </w:r>
    </w:p>
    <w:p w14:paraId="2E07CA11" w14:textId="77777777" w:rsidR="0015416A" w:rsidRPr="002F5368" w:rsidRDefault="00000000">
      <w:pPr>
        <w:pStyle w:val="Heading1"/>
        <w:rPr>
          <w:rFonts w:ascii="Cambria Math" w:hAnsi="Cambria Math"/>
          <w:sz w:val="32"/>
          <w:szCs w:val="32"/>
        </w:rPr>
      </w:pPr>
      <w:r w:rsidRPr="002F5368">
        <w:rPr>
          <w:rFonts w:ascii="Cambria Math" w:hAnsi="Cambria Math"/>
          <w:sz w:val="32"/>
          <w:szCs w:val="32"/>
        </w:rPr>
        <w:lastRenderedPageBreak/>
        <w:t>2. Data Preparation</w:t>
      </w:r>
    </w:p>
    <w:p w14:paraId="7BDFAB7E" w14:textId="77777777" w:rsidR="0015416A" w:rsidRPr="002F5368" w:rsidRDefault="00000000">
      <w:pPr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To ensure reliability and precision, the raw dataset underwent rigorous cleaning and enhancement:</w:t>
      </w:r>
    </w:p>
    <w:p w14:paraId="4EC2F85C" w14:textId="3348E9B0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Deduplication &amp; Null Handling: Removed duplicate entries and imputed or discarded blank fields.</w:t>
      </w:r>
    </w:p>
    <w:p w14:paraId="28BEB75E" w14:textId="26E89114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Date Harmonization: Unified all date values into a single format and extracted Day, Month, Year, and Weekday.</w:t>
      </w:r>
    </w:p>
    <w:p w14:paraId="378D51BD" w14:textId="6DADD713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Categorical Standardization: Consolidated delivery statuses and service levels into uniform categories.</w:t>
      </w:r>
    </w:p>
    <w:p w14:paraId="4385892A" w14:textId="59676472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 xml:space="preserve">Column Pruning: Eliminated irrelevant fields (e.g., </w:t>
      </w:r>
      <w:r w:rsidR="00582718" w:rsidRPr="002F5368">
        <w:rPr>
          <w:rFonts w:ascii="Cambria Math" w:hAnsi="Cambria Math"/>
          <w:sz w:val="28"/>
          <w:szCs w:val="28"/>
        </w:rPr>
        <w:t xml:space="preserve">pin </w:t>
      </w:r>
      <w:r w:rsidR="00851768" w:rsidRPr="002F5368">
        <w:rPr>
          <w:rFonts w:ascii="Cambria Math" w:hAnsi="Cambria Math"/>
          <w:sz w:val="28"/>
          <w:szCs w:val="28"/>
        </w:rPr>
        <w:t>code,</w:t>
      </w:r>
      <w:r w:rsidR="00582718" w:rsidRPr="002F5368">
        <w:rPr>
          <w:rFonts w:ascii="Cambria Math" w:hAnsi="Cambria Math"/>
          <w:sz w:val="28"/>
          <w:szCs w:val="28"/>
        </w:rPr>
        <w:t xml:space="preserve"> currency</w:t>
      </w:r>
      <w:r w:rsidRPr="002F5368">
        <w:rPr>
          <w:rFonts w:ascii="Cambria Math" w:hAnsi="Cambria Math"/>
          <w:sz w:val="28"/>
          <w:szCs w:val="28"/>
        </w:rPr>
        <w:t>) to improve processing efficiency.</w:t>
      </w:r>
    </w:p>
    <w:p w14:paraId="74EBF15D" w14:textId="0C041477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Feature Engineering: Created helper columns such as Weekday Name</w:t>
      </w:r>
      <w:r w:rsidR="00582718" w:rsidRPr="002F5368">
        <w:rPr>
          <w:rFonts w:ascii="Cambria Math" w:hAnsi="Cambria Math"/>
          <w:sz w:val="28"/>
          <w:szCs w:val="28"/>
        </w:rPr>
        <w:t xml:space="preserve">, </w:t>
      </w:r>
      <w:r w:rsidR="00851768" w:rsidRPr="002F5368">
        <w:rPr>
          <w:rFonts w:ascii="Cambria Math" w:hAnsi="Cambria Math"/>
          <w:sz w:val="28"/>
          <w:szCs w:val="28"/>
        </w:rPr>
        <w:t>month,</w:t>
      </w:r>
      <w:r w:rsidRPr="002F5368">
        <w:rPr>
          <w:rFonts w:ascii="Cambria Math" w:hAnsi="Cambria Math"/>
          <w:sz w:val="28"/>
          <w:szCs w:val="28"/>
        </w:rPr>
        <w:t xml:space="preserve"> and Fast-Delivery Flag for deeper insights.</w:t>
      </w:r>
    </w:p>
    <w:p w14:paraId="1A976636" w14:textId="77777777" w:rsidR="0015416A" w:rsidRPr="002F5368" w:rsidRDefault="00000000">
      <w:pPr>
        <w:rPr>
          <w:rFonts w:ascii="Cambria Math" w:hAnsi="Cambria Math"/>
        </w:rPr>
      </w:pPr>
      <w:r w:rsidRPr="002F5368">
        <w:rPr>
          <w:rFonts w:ascii="Cambria Math" w:hAnsi="Cambria Math"/>
        </w:rPr>
        <w:br w:type="page"/>
      </w:r>
    </w:p>
    <w:p w14:paraId="3D38EEF9" w14:textId="77777777" w:rsidR="0015416A" w:rsidRPr="002F5368" w:rsidRDefault="00000000">
      <w:pPr>
        <w:pStyle w:val="Heading1"/>
        <w:rPr>
          <w:rFonts w:ascii="Cambria Math" w:hAnsi="Cambria Math"/>
        </w:rPr>
      </w:pPr>
      <w:r w:rsidRPr="002F5368">
        <w:rPr>
          <w:rFonts w:ascii="Cambria Math" w:hAnsi="Cambria Math"/>
        </w:rPr>
        <w:lastRenderedPageBreak/>
        <w:t xml:space="preserve">3. </w:t>
      </w:r>
      <w:r w:rsidRPr="002F5368">
        <w:rPr>
          <w:rFonts w:ascii="Cambria Math" w:hAnsi="Cambria Math"/>
          <w:sz w:val="32"/>
          <w:szCs w:val="32"/>
        </w:rPr>
        <w:t>Key Insights from Analysis</w:t>
      </w:r>
    </w:p>
    <w:p w14:paraId="4C3499A1" w14:textId="77777777" w:rsidR="0015416A" w:rsidRPr="002F5368" w:rsidRDefault="00000000">
      <w:pPr>
        <w:pStyle w:val="Heading2"/>
        <w:rPr>
          <w:rFonts w:ascii="Cambria Math" w:hAnsi="Cambria Math"/>
        </w:rPr>
      </w:pPr>
      <w:r w:rsidRPr="002F5368">
        <w:rPr>
          <w:rFonts w:ascii="Cambria Math" w:hAnsi="Cambria Math"/>
        </w:rPr>
        <w:t xml:space="preserve">3.1 </w:t>
      </w:r>
      <w:r w:rsidRPr="002F5368">
        <w:rPr>
          <w:rFonts w:ascii="Cambria Math" w:hAnsi="Cambria Math"/>
          <w:sz w:val="28"/>
          <w:szCs w:val="28"/>
        </w:rPr>
        <w:t>Sales Performance Overview</w:t>
      </w:r>
    </w:p>
    <w:p w14:paraId="18F680CB" w14:textId="2FF9FB0B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Total Revenue: ₹7.85 Cr across 1.29 L orders.</w:t>
      </w:r>
    </w:p>
    <w:p w14:paraId="43B7B447" w14:textId="451124B7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Peak Month: April delivered ₹2.05 Cr—over 53% driven by t-shirt sales.</w:t>
      </w:r>
    </w:p>
    <w:p w14:paraId="798BDB09" w14:textId="7991B7D8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Seasonal Decline: Sales tapered steadily from July through December.</w:t>
      </w:r>
    </w:p>
    <w:p w14:paraId="055EE0E8" w14:textId="73E09BD0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Weekday Wins: Tuesdays drive the most orders, followed by Saturdays and Sundays.</w:t>
      </w:r>
    </w:p>
    <w:p w14:paraId="23E6E8D8" w14:textId="7773FA34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Average Order Value: ₹648.64, signaling robust per-order spend.</w:t>
      </w:r>
    </w:p>
    <w:p w14:paraId="6C7F61A9" w14:textId="15B947AA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Lowest Month: December’s post-festival lull saw the smallest revenue.</w:t>
      </w:r>
    </w:p>
    <w:p w14:paraId="790E5F7E" w14:textId="77777777" w:rsidR="002A39B1" w:rsidRPr="00851768" w:rsidRDefault="002A39B1" w:rsidP="002A39B1">
      <w:pPr>
        <w:pStyle w:val="ListBullet"/>
        <w:numPr>
          <w:ilvl w:val="0"/>
          <w:numId w:val="0"/>
        </w:numPr>
        <w:ind w:left="360"/>
        <w:rPr>
          <w:rFonts w:ascii="Cambria Math" w:hAnsi="Cambria Math"/>
          <w:sz w:val="28"/>
          <w:szCs w:val="28"/>
        </w:rPr>
      </w:pPr>
    </w:p>
    <w:p w14:paraId="2ACC8DF5" w14:textId="3DABAF2D" w:rsidR="002A39B1" w:rsidRPr="002F5368" w:rsidRDefault="002A39B1" w:rsidP="002A39B1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  <w:b/>
          <w:bCs/>
        </w:rPr>
      </w:pPr>
      <w:r w:rsidRPr="00851768">
        <w:rPr>
          <w:rFonts w:ascii="Cambria Math" w:hAnsi="Cambria Math"/>
          <w:b/>
          <w:bCs/>
          <w:sz w:val="28"/>
          <w:szCs w:val="28"/>
        </w:rPr>
        <w:t>Monthly sales for different products</w:t>
      </w:r>
      <w:r w:rsidRPr="002F5368">
        <w:rPr>
          <w:rFonts w:ascii="Cambria Math" w:hAnsi="Cambria Math"/>
          <w:noProof/>
        </w:rPr>
        <w:drawing>
          <wp:inline distT="0" distB="0" distL="0" distR="0" wp14:anchorId="51A8994C" wp14:editId="770D1C31">
            <wp:extent cx="5724525" cy="3771900"/>
            <wp:effectExtent l="0" t="0" r="9525" b="0"/>
            <wp:docPr id="21141446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FD94DA-78CE-9C2C-1C64-2355B0113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693F48" w14:textId="77777777" w:rsidR="00B62842" w:rsidRPr="002F5368" w:rsidRDefault="00B62842">
      <w:pPr>
        <w:rPr>
          <w:rFonts w:ascii="Cambria Math" w:eastAsiaTheme="majorEastAsia" w:hAnsi="Cambria Math" w:cstheme="majorBidi"/>
          <w:b/>
          <w:bCs/>
          <w:color w:val="4F81BD" w:themeColor="accent1"/>
          <w:sz w:val="26"/>
          <w:szCs w:val="26"/>
        </w:rPr>
      </w:pPr>
      <w:r w:rsidRPr="002F5368">
        <w:rPr>
          <w:rFonts w:ascii="Cambria Math" w:hAnsi="Cambria Math"/>
        </w:rPr>
        <w:br w:type="page"/>
      </w:r>
    </w:p>
    <w:p w14:paraId="3F1C70B2" w14:textId="1C141B55" w:rsidR="0015416A" w:rsidRPr="002F5368" w:rsidRDefault="00000000">
      <w:pPr>
        <w:pStyle w:val="Heading2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lastRenderedPageBreak/>
        <w:t>3.2 Product Performance</w:t>
      </w:r>
    </w:p>
    <w:p w14:paraId="411C3228" w14:textId="17E1AF2E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 xml:space="preserve">Top Categories: T-shirts, shirts, and blazers account for </w:t>
      </w:r>
      <w:r w:rsidR="003A11D1">
        <w:rPr>
          <w:rFonts w:ascii="Cambria Math" w:hAnsi="Cambria Math"/>
          <w:sz w:val="28"/>
          <w:szCs w:val="28"/>
        </w:rPr>
        <w:t>91</w:t>
      </w:r>
      <w:r w:rsidRPr="002F5368">
        <w:rPr>
          <w:rFonts w:ascii="Cambria Math" w:hAnsi="Cambria Math"/>
          <w:sz w:val="28"/>
          <w:szCs w:val="28"/>
        </w:rPr>
        <w:t>% of revenue.</w:t>
      </w:r>
    </w:p>
    <w:p w14:paraId="71BD0C09" w14:textId="222549E9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Size Breakdown: M and L sizes represent 34.2% of units sold.</w:t>
      </w:r>
    </w:p>
    <w:p w14:paraId="7C83977F" w14:textId="249120E2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Seasonal Shifts: Perfumes peak in May; t-shirt demand soars in April–June.</w:t>
      </w:r>
    </w:p>
    <w:p w14:paraId="5F57E86F" w14:textId="6F9E2071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Underperformers: Watches recorded only one sale—prime candidate for promotion or phase-out.</w:t>
      </w:r>
    </w:p>
    <w:p w14:paraId="2FB5D689" w14:textId="77777777" w:rsidR="004D4DAA" w:rsidRPr="002F5368" w:rsidRDefault="004D4DAA" w:rsidP="004D4DAA">
      <w:pPr>
        <w:pStyle w:val="ListBullet"/>
        <w:numPr>
          <w:ilvl w:val="0"/>
          <w:numId w:val="0"/>
        </w:numPr>
        <w:ind w:left="360" w:hanging="360"/>
        <w:rPr>
          <w:rFonts w:ascii="Cambria Math" w:hAnsi="Cambria Math"/>
          <w:sz w:val="28"/>
          <w:szCs w:val="28"/>
        </w:rPr>
      </w:pPr>
    </w:p>
    <w:p w14:paraId="45D59EBA" w14:textId="77777777" w:rsidR="004D4DAA" w:rsidRPr="002F5368" w:rsidRDefault="004D4DAA" w:rsidP="004D4DAA">
      <w:pPr>
        <w:pStyle w:val="ListBullet"/>
        <w:numPr>
          <w:ilvl w:val="0"/>
          <w:numId w:val="0"/>
        </w:numPr>
        <w:ind w:left="360" w:hanging="360"/>
        <w:rPr>
          <w:rFonts w:ascii="Cambria Math" w:hAnsi="Cambria Math"/>
          <w:sz w:val="28"/>
          <w:szCs w:val="28"/>
        </w:rPr>
      </w:pPr>
    </w:p>
    <w:p w14:paraId="2B093A73" w14:textId="77777777" w:rsidR="00B62842" w:rsidRPr="002F5368" w:rsidRDefault="00000000" w:rsidP="004D4DAA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  <w:b/>
          <w:bCs/>
          <w:sz w:val="28"/>
          <w:szCs w:val="28"/>
        </w:rPr>
      </w:pPr>
      <w:r w:rsidRPr="002F5368">
        <w:rPr>
          <w:rFonts w:ascii="Cambria Math" w:hAnsi="Cambria Math"/>
          <w:b/>
          <w:bCs/>
          <w:sz w:val="28"/>
          <w:szCs w:val="28"/>
        </w:rPr>
        <w:t>Category vs. Quantity Bar Chart</w:t>
      </w:r>
    </w:p>
    <w:p w14:paraId="72D93880" w14:textId="77777777" w:rsidR="004D4DAA" w:rsidRPr="002F5368" w:rsidRDefault="004D4DAA" w:rsidP="004D4DAA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</w:rPr>
      </w:pPr>
    </w:p>
    <w:p w14:paraId="4A7CC98F" w14:textId="204B7E36" w:rsidR="0015416A" w:rsidRPr="002F5368" w:rsidRDefault="003A11D1" w:rsidP="004D4DAA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B35AD1F" wp14:editId="5265C022">
            <wp:extent cx="5381625" cy="4333875"/>
            <wp:effectExtent l="0" t="0" r="9525" b="9525"/>
            <wp:docPr id="1566506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6BDEA5-E0A4-D9D3-849B-7326990F2E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3DC106F" w14:textId="77777777" w:rsidR="00B62842" w:rsidRPr="002F5368" w:rsidRDefault="00B62842">
      <w:pPr>
        <w:rPr>
          <w:rFonts w:ascii="Cambria Math" w:eastAsiaTheme="majorEastAsia" w:hAnsi="Cambria Math" w:cstheme="majorBidi"/>
          <w:b/>
          <w:bCs/>
          <w:color w:val="4F81BD" w:themeColor="accent1"/>
          <w:sz w:val="26"/>
          <w:szCs w:val="26"/>
        </w:rPr>
      </w:pPr>
      <w:r w:rsidRPr="002F5368">
        <w:rPr>
          <w:rFonts w:ascii="Cambria Math" w:hAnsi="Cambria Math"/>
        </w:rPr>
        <w:br w:type="page"/>
      </w:r>
    </w:p>
    <w:p w14:paraId="304D479F" w14:textId="42AD77DC" w:rsidR="0015416A" w:rsidRPr="002F5368" w:rsidRDefault="00000000">
      <w:pPr>
        <w:pStyle w:val="Heading2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lastRenderedPageBreak/>
        <w:t>3.3 Fulfillment &amp; Delivery Efficiency</w:t>
      </w:r>
    </w:p>
    <w:p w14:paraId="1FC15BFB" w14:textId="5F170018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Fulfillment Share: Amazon handles 70% of orders with 85% on-time delivery.</w:t>
      </w:r>
    </w:p>
    <w:p w14:paraId="57F26F05" w14:textId="089D4104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Merchant Challenges: Merchant-fulfilled orders see a 37% return/cancellation rate.</w:t>
      </w:r>
    </w:p>
    <w:p w14:paraId="0A99ED8F" w14:textId="453D9010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Delivery Preference: Expedited shipping chosen in 69% of orders, especially in metros.</w:t>
      </w:r>
    </w:p>
    <w:p w14:paraId="4E3B3927" w14:textId="0CB23F16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Regional Variation: Tier-2 cities favor standard delivery.</w:t>
      </w:r>
    </w:p>
    <w:p w14:paraId="0E60C6D9" w14:textId="77777777" w:rsidR="004D4DAA" w:rsidRPr="002F5368" w:rsidRDefault="004D4DAA" w:rsidP="004D4DAA">
      <w:pPr>
        <w:pStyle w:val="ListBullet"/>
        <w:numPr>
          <w:ilvl w:val="0"/>
          <w:numId w:val="0"/>
        </w:numPr>
        <w:ind w:left="360"/>
        <w:rPr>
          <w:rFonts w:ascii="Cambria Math" w:hAnsi="Cambria Math"/>
          <w:sz w:val="28"/>
          <w:szCs w:val="28"/>
        </w:rPr>
      </w:pPr>
    </w:p>
    <w:p w14:paraId="510C5B78" w14:textId="12597EC3" w:rsidR="0015416A" w:rsidRPr="002F5368" w:rsidRDefault="00000000" w:rsidP="004D4DAA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  <w:b/>
          <w:bCs/>
          <w:sz w:val="28"/>
          <w:szCs w:val="28"/>
        </w:rPr>
      </w:pPr>
      <w:r w:rsidRPr="002F5368">
        <w:rPr>
          <w:rFonts w:ascii="Cambria Math" w:hAnsi="Cambria Math"/>
          <w:b/>
          <w:bCs/>
          <w:sz w:val="28"/>
          <w:szCs w:val="28"/>
        </w:rPr>
        <w:t>Fulfillment Efficiency Stacked Chart</w:t>
      </w:r>
    </w:p>
    <w:p w14:paraId="2A32B184" w14:textId="77777777" w:rsidR="004D4DAA" w:rsidRPr="002F5368" w:rsidRDefault="004D4DAA" w:rsidP="004D4DAA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</w:rPr>
      </w:pPr>
    </w:p>
    <w:p w14:paraId="520B9261" w14:textId="60E1AA7C" w:rsidR="006D2E89" w:rsidRPr="002F5368" w:rsidRDefault="006D2E89" w:rsidP="004D4DAA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</w:rPr>
      </w:pPr>
      <w:r w:rsidRPr="002F5368">
        <w:rPr>
          <w:rFonts w:ascii="Cambria Math" w:hAnsi="Cambria Math"/>
          <w:noProof/>
        </w:rPr>
        <w:drawing>
          <wp:inline distT="0" distB="0" distL="0" distR="0" wp14:anchorId="4C563B60" wp14:editId="22D54109">
            <wp:extent cx="3857625" cy="4676775"/>
            <wp:effectExtent l="0" t="0" r="9525" b="9525"/>
            <wp:docPr id="14891453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925AB5-7683-D85A-15A7-B409293B5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FDCD9F" w14:textId="77777777" w:rsidR="00B62842" w:rsidRPr="002F5368" w:rsidRDefault="00B62842">
      <w:pPr>
        <w:rPr>
          <w:rFonts w:ascii="Cambria Math" w:eastAsiaTheme="majorEastAsia" w:hAnsi="Cambria Math" w:cstheme="majorBidi"/>
          <w:b/>
          <w:bCs/>
          <w:color w:val="4F81BD" w:themeColor="accent1"/>
          <w:sz w:val="26"/>
          <w:szCs w:val="26"/>
        </w:rPr>
      </w:pPr>
      <w:r w:rsidRPr="002F5368">
        <w:rPr>
          <w:rFonts w:ascii="Cambria Math" w:hAnsi="Cambria Math"/>
        </w:rPr>
        <w:br w:type="page"/>
      </w:r>
    </w:p>
    <w:p w14:paraId="621DDD50" w14:textId="7C6F402C" w:rsidR="0015416A" w:rsidRPr="002F5368" w:rsidRDefault="00000000">
      <w:pPr>
        <w:pStyle w:val="Heading2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lastRenderedPageBreak/>
        <w:t>3.4 Geographic Demand</w:t>
      </w:r>
    </w:p>
    <w:p w14:paraId="2EC03449" w14:textId="7AF4067F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Leading States: Maharashtra, Karnataka, and Telangana drive 48% of total orders.</w:t>
      </w:r>
    </w:p>
    <w:p w14:paraId="1EA28F6A" w14:textId="64CD652C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City Hotspots: Bengaluru (11.8k orders) and Hyderabad top the city leaderboard.</w:t>
      </w:r>
    </w:p>
    <w:p w14:paraId="5D64A681" w14:textId="2EBB0372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Urban vs. Rural: Urban centers outperform rural markets by 3× in both volume and revenue.</w:t>
      </w:r>
    </w:p>
    <w:p w14:paraId="79548A43" w14:textId="779E946B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Category Clusters: Maharashtra shows strong affinity for t-shirts and shirts.</w:t>
      </w:r>
    </w:p>
    <w:p w14:paraId="6C3749A1" w14:textId="77777777" w:rsidR="004D4DAA" w:rsidRPr="002F5368" w:rsidRDefault="004D4DAA" w:rsidP="004D4DAA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  <w:sz w:val="28"/>
          <w:szCs w:val="28"/>
        </w:rPr>
      </w:pPr>
    </w:p>
    <w:p w14:paraId="67CAFCEE" w14:textId="05E2E351" w:rsidR="004D4DAA" w:rsidRPr="002F5368" w:rsidRDefault="004D4DAA" w:rsidP="004D4DAA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  <w:b/>
          <w:bCs/>
          <w:sz w:val="28"/>
          <w:szCs w:val="28"/>
        </w:rPr>
      </w:pPr>
      <w:r w:rsidRPr="002F5368">
        <w:rPr>
          <w:rFonts w:ascii="Cambria Math" w:hAnsi="Cambria Math"/>
          <w:b/>
          <w:bCs/>
          <w:sz w:val="28"/>
          <w:szCs w:val="28"/>
        </w:rPr>
        <w:t>Sales from different states</w:t>
      </w:r>
    </w:p>
    <w:p w14:paraId="2117B6FD" w14:textId="14244EF4" w:rsidR="00B62842" w:rsidRPr="002F5368" w:rsidRDefault="000874F8" w:rsidP="004D4DAA">
      <w:pPr>
        <w:pStyle w:val="Heading2"/>
        <w:jc w:val="center"/>
        <w:rPr>
          <w:rFonts w:ascii="Cambria Math" w:hAnsi="Cambria Math"/>
        </w:rPr>
      </w:pPr>
      <w:r w:rsidRPr="002F5368">
        <w:rPr>
          <w:rFonts w:ascii="Cambria Math" w:hAnsi="Cambria Math"/>
          <w:noProof/>
        </w:rPr>
        <mc:AlternateContent>
          <mc:Choice Requires="cx4">
            <w:drawing>
              <wp:inline distT="0" distB="0" distL="0" distR="0" wp14:anchorId="4FF5ACFF" wp14:editId="775EB7F3">
                <wp:extent cx="4305300" cy="5172075"/>
                <wp:effectExtent l="0" t="0" r="0" b="9525"/>
                <wp:docPr id="172809071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E8F7D3-C4AE-DB14-6ECC-C21813EB94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4FF5ACFF" wp14:editId="775EB7F3">
                <wp:extent cx="4305300" cy="5172075"/>
                <wp:effectExtent l="0" t="0" r="0" b="9525"/>
                <wp:docPr id="172809071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E8F7D3-C4AE-DB14-6ECC-C21813EB94F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090717" name="Chart 1">
                          <a:extLst>
                            <a:ext uri="{FF2B5EF4-FFF2-40B4-BE49-F238E27FC236}">
                              <a16:creationId xmlns:a16="http://schemas.microsoft.com/office/drawing/2014/main" id="{09E8F7D3-C4AE-DB14-6ECC-C21813EB94F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300" cy="5172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6CC27B8" w14:textId="77777777" w:rsidR="00B62842" w:rsidRPr="002F5368" w:rsidRDefault="00B62842">
      <w:pPr>
        <w:rPr>
          <w:rFonts w:ascii="Cambria Math" w:eastAsiaTheme="majorEastAsia" w:hAnsi="Cambria Math" w:cstheme="majorBidi"/>
          <w:b/>
          <w:bCs/>
          <w:color w:val="4F81BD" w:themeColor="accent1"/>
          <w:sz w:val="26"/>
          <w:szCs w:val="26"/>
        </w:rPr>
      </w:pPr>
      <w:r w:rsidRPr="002F5368">
        <w:rPr>
          <w:rFonts w:ascii="Cambria Math" w:hAnsi="Cambria Math"/>
        </w:rPr>
        <w:br w:type="page"/>
      </w:r>
    </w:p>
    <w:p w14:paraId="7F50387C" w14:textId="6DC62D7E" w:rsidR="0015416A" w:rsidRPr="002F5368" w:rsidRDefault="00000000">
      <w:pPr>
        <w:pStyle w:val="Heading2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lastRenderedPageBreak/>
        <w:t>3.5 Customer Segmentation</w:t>
      </w:r>
    </w:p>
    <w:p w14:paraId="4393DFB0" w14:textId="71A624F8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B2C Dominance: Business-to-consumer transactions make up 99.3% of orders.</w:t>
      </w:r>
    </w:p>
    <w:p w14:paraId="1AF9397B" w14:textId="4179F848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Metro Behavior: Urban customers overwhelmingly select expedited delivery options.</w:t>
      </w:r>
    </w:p>
    <w:p w14:paraId="047CD925" w14:textId="77777777" w:rsidR="004D4DAA" w:rsidRPr="002F5368" w:rsidRDefault="004D4DAA" w:rsidP="004D4DAA">
      <w:pPr>
        <w:pStyle w:val="ListBullet"/>
        <w:numPr>
          <w:ilvl w:val="0"/>
          <w:numId w:val="0"/>
        </w:numPr>
        <w:ind w:left="360"/>
        <w:rPr>
          <w:rFonts w:ascii="Cambria Math" w:hAnsi="Cambria Math"/>
          <w:sz w:val="28"/>
          <w:szCs w:val="28"/>
        </w:rPr>
      </w:pPr>
    </w:p>
    <w:p w14:paraId="3F96E6A7" w14:textId="459684C5" w:rsidR="004D4DAA" w:rsidRPr="002F5368" w:rsidRDefault="004D4DAA" w:rsidP="004D4DAA">
      <w:pPr>
        <w:pStyle w:val="ListBullet"/>
        <w:numPr>
          <w:ilvl w:val="0"/>
          <w:numId w:val="0"/>
        </w:numPr>
        <w:ind w:left="360"/>
        <w:jc w:val="center"/>
        <w:rPr>
          <w:rFonts w:ascii="Cambria Math" w:hAnsi="Cambria Math"/>
          <w:b/>
          <w:bCs/>
          <w:sz w:val="28"/>
          <w:szCs w:val="28"/>
        </w:rPr>
      </w:pPr>
      <w:r w:rsidRPr="002F5368">
        <w:rPr>
          <w:rFonts w:ascii="Cambria Math" w:hAnsi="Cambria Math"/>
          <w:b/>
          <w:bCs/>
          <w:sz w:val="28"/>
          <w:szCs w:val="28"/>
        </w:rPr>
        <w:t>Delivery preference for top metro cities</w:t>
      </w:r>
    </w:p>
    <w:p w14:paraId="661EF5A7" w14:textId="2450852C" w:rsidR="0015416A" w:rsidRPr="002F5368" w:rsidRDefault="004D4DAA" w:rsidP="004D4DAA">
      <w:pPr>
        <w:jc w:val="center"/>
        <w:rPr>
          <w:rFonts w:ascii="Cambria Math" w:hAnsi="Cambria Math"/>
        </w:rPr>
      </w:pPr>
      <w:r w:rsidRPr="002F5368">
        <w:rPr>
          <w:rFonts w:ascii="Cambria Math" w:hAnsi="Cambria Math"/>
          <w:noProof/>
        </w:rPr>
        <w:drawing>
          <wp:inline distT="0" distB="0" distL="0" distR="0" wp14:anchorId="6ABB8B82" wp14:editId="2F9EBA52">
            <wp:extent cx="4524375" cy="3981450"/>
            <wp:effectExtent l="0" t="0" r="9525" b="0"/>
            <wp:docPr id="170393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471D54-C506-57C0-3550-727D8CD4A6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A3BD4D" w14:textId="77777777" w:rsidR="000874F8" w:rsidRPr="002F5368" w:rsidRDefault="000874F8">
      <w:pPr>
        <w:rPr>
          <w:rFonts w:ascii="Cambria Math" w:eastAsiaTheme="majorEastAsia" w:hAnsi="Cambria Math" w:cstheme="majorBidi"/>
          <w:b/>
          <w:bCs/>
          <w:color w:val="365F91" w:themeColor="accent1" w:themeShade="BF"/>
          <w:sz w:val="28"/>
          <w:szCs w:val="28"/>
        </w:rPr>
      </w:pPr>
      <w:r w:rsidRPr="002F5368">
        <w:rPr>
          <w:rFonts w:ascii="Cambria Math" w:hAnsi="Cambria Math"/>
        </w:rPr>
        <w:br w:type="page"/>
      </w:r>
    </w:p>
    <w:p w14:paraId="4CC2FCEE" w14:textId="2313AB6A" w:rsidR="0015416A" w:rsidRPr="002F5368" w:rsidRDefault="00000000">
      <w:pPr>
        <w:pStyle w:val="Heading1"/>
        <w:rPr>
          <w:rFonts w:ascii="Cambria Math" w:hAnsi="Cambria Math"/>
          <w:sz w:val="32"/>
          <w:szCs w:val="32"/>
        </w:rPr>
      </w:pPr>
      <w:r w:rsidRPr="002F5368">
        <w:rPr>
          <w:rFonts w:ascii="Cambria Math" w:hAnsi="Cambria Math"/>
          <w:sz w:val="32"/>
          <w:szCs w:val="32"/>
        </w:rPr>
        <w:lastRenderedPageBreak/>
        <w:t>4. Strategic Recommendations</w:t>
      </w:r>
    </w:p>
    <w:p w14:paraId="6F6E1A90" w14:textId="77777777" w:rsidR="0015416A" w:rsidRPr="002F5368" w:rsidRDefault="00000000">
      <w:pPr>
        <w:pStyle w:val="Heading2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Sales Optimization</w:t>
      </w:r>
    </w:p>
    <w:p w14:paraId="6DFDF9ED" w14:textId="466DE5E4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Regional Promotions: Launch targeted campaigns in Maharashtra, Karnataka, and Telangana during peak months.</w:t>
      </w:r>
    </w:p>
    <w:p w14:paraId="4369DD6D" w14:textId="08F1B12A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Seasonal Bundles: Offer summer bundles for t-shirts and shirts to capitalize on April–June momentum.</w:t>
      </w:r>
    </w:p>
    <w:p w14:paraId="4F6080D4" w14:textId="2614F83A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Underperformer Strategy: Introduce discounts or bundles for watches to revive sales.</w:t>
      </w:r>
    </w:p>
    <w:p w14:paraId="443B23E0" w14:textId="77777777" w:rsidR="0015416A" w:rsidRPr="002F5368" w:rsidRDefault="00000000">
      <w:pPr>
        <w:pStyle w:val="Heading2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Inventory Management</w:t>
      </w:r>
    </w:p>
    <w:p w14:paraId="2BDC2091" w14:textId="24E5E2AD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Size-Based Stocking: Prioritize inventory for M, L, and XL sizes in high-velocity categories.</w:t>
      </w:r>
    </w:p>
    <w:p w14:paraId="36DA2C80" w14:textId="2235D899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Localized Warehousing: Position stock in regional hubs (e.g., Bengaluru, Hyderabad) to accelerate expedited delivery.</w:t>
      </w:r>
    </w:p>
    <w:p w14:paraId="6AE9EB76" w14:textId="06C31F95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Lean SKUs: Phase out or minimize slow-moving items to free up capital.</w:t>
      </w:r>
    </w:p>
    <w:p w14:paraId="2AFAFA37" w14:textId="77777777" w:rsidR="0015416A" w:rsidRPr="002F5368" w:rsidRDefault="00000000">
      <w:pPr>
        <w:pStyle w:val="Heading2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Customer Experience</w:t>
      </w:r>
    </w:p>
    <w:p w14:paraId="795DDCA1" w14:textId="6E29F4F1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Merchant Enablement: Provide training and performance incentives to reduce merchant-return rates.</w:t>
      </w:r>
    </w:p>
    <w:p w14:paraId="20E605B9" w14:textId="3CF7CB3C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Express Incentives: Offer discounts for expedited shipping in under-performing areas to boost uptake.</w:t>
      </w:r>
    </w:p>
    <w:p w14:paraId="33766027" w14:textId="6A4D95F5" w:rsidR="0015416A" w:rsidRPr="002F5368" w:rsidRDefault="00000000">
      <w:pPr>
        <w:pStyle w:val="ListBullet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Fulfillment Monitoring: Implement dashboard alerts for spikes in Amazon-fulfilled cancellations.</w:t>
      </w:r>
    </w:p>
    <w:p w14:paraId="5F5378C1" w14:textId="77777777" w:rsidR="0015416A" w:rsidRPr="002F5368" w:rsidRDefault="00000000">
      <w:pPr>
        <w:rPr>
          <w:rFonts w:ascii="Cambria Math" w:hAnsi="Cambria Math"/>
        </w:rPr>
      </w:pPr>
      <w:r w:rsidRPr="002F5368">
        <w:rPr>
          <w:rFonts w:ascii="Cambria Math" w:hAnsi="Cambria Math"/>
        </w:rPr>
        <w:br w:type="page"/>
      </w:r>
    </w:p>
    <w:p w14:paraId="01341A5B" w14:textId="2557348A" w:rsidR="004D4DAA" w:rsidRDefault="00000000" w:rsidP="002F5368">
      <w:pPr>
        <w:pStyle w:val="Heading1"/>
        <w:rPr>
          <w:rFonts w:ascii="Cambria Math" w:hAnsi="Cambria Math"/>
          <w:sz w:val="32"/>
          <w:szCs w:val="32"/>
        </w:rPr>
      </w:pPr>
      <w:r w:rsidRPr="002F5368">
        <w:rPr>
          <w:rFonts w:ascii="Cambria Math" w:hAnsi="Cambria Math"/>
          <w:sz w:val="32"/>
          <w:szCs w:val="32"/>
        </w:rPr>
        <w:lastRenderedPageBreak/>
        <w:t>5. Conclusion</w:t>
      </w:r>
    </w:p>
    <w:p w14:paraId="6B2CD055" w14:textId="77777777" w:rsidR="002F5368" w:rsidRPr="002F5368" w:rsidRDefault="002F5368" w:rsidP="002F5368"/>
    <w:p w14:paraId="300A454B" w14:textId="77777777" w:rsidR="0015416A" w:rsidRPr="002F5368" w:rsidRDefault="00000000">
      <w:pPr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The 2022 sales data underscores distinct seasonal peaks, concentrated product preferences, and clear geographic hotspots. T-shirts and shirts commanding over half of revenue, coupled with a strong customer insistence on fast delivery in urban areas, pinpoint where marketing and logistics efforts should focus. Meanwhile, merchant-fulfillment issues highlight an opportunity for operational enhancements. By executing the recommendations above—targeted promotions, size-guided inventory, and fulfillment excellence—Amazon can drive sustainable growth and superior customer satisfaction in 2023 and beyond.</w:t>
      </w:r>
    </w:p>
    <w:p w14:paraId="1511114F" w14:textId="77777777" w:rsidR="0015416A" w:rsidRPr="002F5368" w:rsidRDefault="00000000">
      <w:pPr>
        <w:rPr>
          <w:rFonts w:ascii="Cambria Math" w:hAnsi="Cambria Math"/>
        </w:rPr>
      </w:pPr>
      <w:r w:rsidRPr="002F5368">
        <w:rPr>
          <w:rFonts w:ascii="Cambria Math" w:hAnsi="Cambria Math"/>
        </w:rPr>
        <w:br w:type="page"/>
      </w:r>
    </w:p>
    <w:p w14:paraId="4AD1CCFB" w14:textId="77777777" w:rsidR="0015416A" w:rsidRPr="002F5368" w:rsidRDefault="00000000">
      <w:pPr>
        <w:pStyle w:val="Heading1"/>
        <w:rPr>
          <w:rFonts w:ascii="Cambria Math" w:hAnsi="Cambria Math"/>
          <w:sz w:val="32"/>
          <w:szCs w:val="32"/>
        </w:rPr>
      </w:pPr>
      <w:r w:rsidRPr="002F5368">
        <w:rPr>
          <w:rFonts w:ascii="Cambria Math" w:hAnsi="Cambria Math"/>
          <w:sz w:val="32"/>
          <w:szCs w:val="32"/>
        </w:rPr>
        <w:lastRenderedPageBreak/>
        <w:t>Appendix</w:t>
      </w:r>
    </w:p>
    <w:p w14:paraId="3681AF6B" w14:textId="79EAB4EE" w:rsidR="00582718" w:rsidRPr="002F5368" w:rsidRDefault="00582718" w:rsidP="00582718">
      <w:pPr>
        <w:rPr>
          <w:rFonts w:ascii="Cambria Math" w:hAnsi="Cambria Math"/>
          <w:b/>
          <w:bCs/>
          <w:sz w:val="28"/>
          <w:szCs w:val="28"/>
        </w:rPr>
      </w:pPr>
      <w:r w:rsidRPr="002F5368">
        <w:rPr>
          <w:rFonts w:ascii="Cambria Math" w:hAnsi="Cambria Math"/>
          <w:b/>
          <w:bCs/>
          <w:sz w:val="28"/>
          <w:szCs w:val="28"/>
        </w:rPr>
        <w:t>Dashboard image:</w:t>
      </w:r>
    </w:p>
    <w:p w14:paraId="7DAF0A5E" w14:textId="58AFBEE3" w:rsidR="00582718" w:rsidRPr="002F5368" w:rsidRDefault="00582718" w:rsidP="00582718">
      <w:pPr>
        <w:rPr>
          <w:rFonts w:ascii="Cambria Math" w:hAnsi="Cambria Math"/>
        </w:rPr>
      </w:pPr>
      <w:r w:rsidRPr="002F5368">
        <w:rPr>
          <w:rFonts w:ascii="Cambria Math" w:hAnsi="Cambria Math"/>
          <w:noProof/>
        </w:rPr>
        <w:drawing>
          <wp:inline distT="0" distB="0" distL="0" distR="0" wp14:anchorId="693AE4D4" wp14:editId="6A69F7F5">
            <wp:extent cx="5486400" cy="3096895"/>
            <wp:effectExtent l="0" t="0" r="0" b="8255"/>
            <wp:docPr id="79137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70186" name="Picture 7913701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DF02" w14:textId="77777777" w:rsidR="00B62842" w:rsidRPr="002F5368" w:rsidRDefault="00B62842" w:rsidP="00582718">
      <w:pPr>
        <w:pStyle w:val="ListBullet"/>
        <w:numPr>
          <w:ilvl w:val="0"/>
          <w:numId w:val="0"/>
        </w:numPr>
        <w:rPr>
          <w:rFonts w:ascii="Cambria Math" w:hAnsi="Cambria Math"/>
        </w:rPr>
      </w:pPr>
    </w:p>
    <w:p w14:paraId="642B755F" w14:textId="77777777" w:rsidR="00B62842" w:rsidRPr="002F5368" w:rsidRDefault="00B62842" w:rsidP="00582718">
      <w:pPr>
        <w:pStyle w:val="ListBullet"/>
        <w:numPr>
          <w:ilvl w:val="0"/>
          <w:numId w:val="0"/>
        </w:numPr>
        <w:rPr>
          <w:rFonts w:ascii="Cambria Math" w:hAnsi="Cambria Math"/>
        </w:rPr>
      </w:pPr>
    </w:p>
    <w:p w14:paraId="6DB18562" w14:textId="473C0227" w:rsidR="0015416A" w:rsidRPr="002F5368" w:rsidRDefault="00000000" w:rsidP="00582718">
      <w:pPr>
        <w:pStyle w:val="ListBullet"/>
        <w:numPr>
          <w:ilvl w:val="0"/>
          <w:numId w:val="0"/>
        </w:numPr>
        <w:rPr>
          <w:rFonts w:ascii="Cambria Math" w:hAnsi="Cambria Math"/>
          <w:b/>
          <w:bCs/>
          <w:sz w:val="28"/>
          <w:szCs w:val="28"/>
        </w:rPr>
      </w:pPr>
      <w:r w:rsidRPr="002F5368">
        <w:rPr>
          <w:rFonts w:ascii="Cambria Math" w:hAnsi="Cambria Math"/>
          <w:b/>
          <w:bCs/>
          <w:sz w:val="28"/>
          <w:szCs w:val="28"/>
        </w:rPr>
        <w:t>Pivot Tables Used:</w:t>
      </w:r>
    </w:p>
    <w:p w14:paraId="4E56F663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Sales by Category &amp; Order Count</w:t>
      </w:r>
    </w:p>
    <w:p w14:paraId="7937227B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Quantity by Size Distribution</w:t>
      </w:r>
    </w:p>
    <w:p w14:paraId="5332C5D0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Fulfillment Method vs. Delivery Status</w:t>
      </w:r>
    </w:p>
    <w:p w14:paraId="5DDBA396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Expedited vs. Standard Delivery Split</w:t>
      </w:r>
    </w:p>
    <w:p w14:paraId="4E1FA854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Sales by Month &amp; Seasonality</w:t>
      </w:r>
    </w:p>
    <w:p w14:paraId="2F897B81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Sales by Weekday Pattern</w:t>
      </w:r>
    </w:p>
    <w:p w14:paraId="4853C74C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State-Level Sales Heatmap</w:t>
      </w:r>
    </w:p>
    <w:p w14:paraId="51119ABB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Top 20 Cities by Order Volume</w:t>
      </w:r>
    </w:p>
    <w:p w14:paraId="2B69D5E5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B2C vs. B2B Order Breakdown</w:t>
      </w:r>
    </w:p>
    <w:p w14:paraId="163F837E" w14:textId="77777777" w:rsidR="0015416A" w:rsidRPr="002F5368" w:rsidRDefault="00000000" w:rsidP="00582718">
      <w:pPr>
        <w:pStyle w:val="ListBullet"/>
        <w:numPr>
          <w:ilvl w:val="0"/>
          <w:numId w:val="0"/>
        </w:numPr>
        <w:ind w:left="720"/>
        <w:rPr>
          <w:rFonts w:ascii="Cambria Math" w:hAnsi="Cambria Math"/>
          <w:sz w:val="28"/>
          <w:szCs w:val="28"/>
        </w:rPr>
      </w:pPr>
      <w:r w:rsidRPr="002F5368">
        <w:rPr>
          <w:rFonts w:ascii="Cambria Math" w:hAnsi="Cambria Math"/>
          <w:sz w:val="28"/>
          <w:szCs w:val="28"/>
        </w:rPr>
        <w:t>- Preferred Delivery Type in Major Cities</w:t>
      </w:r>
    </w:p>
    <w:sectPr w:rsidR="0015416A" w:rsidRPr="002F53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8C465" w14:textId="77777777" w:rsidR="002E6719" w:rsidRDefault="002E6719" w:rsidP="002A39B1">
      <w:pPr>
        <w:spacing w:after="0" w:line="240" w:lineRule="auto"/>
      </w:pPr>
      <w:r>
        <w:separator/>
      </w:r>
    </w:p>
  </w:endnote>
  <w:endnote w:type="continuationSeparator" w:id="0">
    <w:p w14:paraId="742DAD5D" w14:textId="77777777" w:rsidR="002E6719" w:rsidRDefault="002E6719" w:rsidP="002A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20BAE" w14:textId="77777777" w:rsidR="002E6719" w:rsidRDefault="002E6719" w:rsidP="002A39B1">
      <w:pPr>
        <w:spacing w:after="0" w:line="240" w:lineRule="auto"/>
      </w:pPr>
      <w:r>
        <w:separator/>
      </w:r>
    </w:p>
  </w:footnote>
  <w:footnote w:type="continuationSeparator" w:id="0">
    <w:p w14:paraId="050BCE6D" w14:textId="77777777" w:rsidR="002E6719" w:rsidRDefault="002E6719" w:rsidP="002A3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701558">
    <w:abstractNumId w:val="8"/>
  </w:num>
  <w:num w:numId="2" w16cid:durableId="1264456830">
    <w:abstractNumId w:val="6"/>
  </w:num>
  <w:num w:numId="3" w16cid:durableId="189033312">
    <w:abstractNumId w:val="5"/>
  </w:num>
  <w:num w:numId="4" w16cid:durableId="1112866951">
    <w:abstractNumId w:val="4"/>
  </w:num>
  <w:num w:numId="5" w16cid:durableId="1315334281">
    <w:abstractNumId w:val="7"/>
  </w:num>
  <w:num w:numId="6" w16cid:durableId="1226990804">
    <w:abstractNumId w:val="3"/>
  </w:num>
  <w:num w:numId="7" w16cid:durableId="1054547848">
    <w:abstractNumId w:val="2"/>
  </w:num>
  <w:num w:numId="8" w16cid:durableId="19404553">
    <w:abstractNumId w:val="1"/>
  </w:num>
  <w:num w:numId="9" w16cid:durableId="202062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4F8"/>
    <w:rsid w:val="0015074B"/>
    <w:rsid w:val="0015416A"/>
    <w:rsid w:val="00250E60"/>
    <w:rsid w:val="0029639D"/>
    <w:rsid w:val="002A39B1"/>
    <w:rsid w:val="002E6719"/>
    <w:rsid w:val="002F5368"/>
    <w:rsid w:val="00326F90"/>
    <w:rsid w:val="003A11D1"/>
    <w:rsid w:val="004D4DAA"/>
    <w:rsid w:val="00582718"/>
    <w:rsid w:val="006D2E89"/>
    <w:rsid w:val="007C4B34"/>
    <w:rsid w:val="00851768"/>
    <w:rsid w:val="00934416"/>
    <w:rsid w:val="00A64FB5"/>
    <w:rsid w:val="00AA1D8D"/>
    <w:rsid w:val="00B47730"/>
    <w:rsid w:val="00B62842"/>
    <w:rsid w:val="00BF334D"/>
    <w:rsid w:val="00C37DED"/>
    <w:rsid w:val="00CB0664"/>
    <w:rsid w:val="00DE212A"/>
    <w:rsid w:val="00E032EC"/>
    <w:rsid w:val="00FB3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CF12A"/>
  <w14:defaultImageDpi w14:val="300"/>
  <w15:docId w15:val="{37DBA51B-F47C-46D9-951C-7723FD83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hu\OneDrive\Desktop\amazon%20sales%20report\files\Amazon%20Sale%20Report%20org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hu\OneDrive\Desktop\amazon%20sales%20report\files\Amazon%20Sale%20Report%20org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hu\OneDrive\Desktop\amazon%20sales%20report\files\Amazon%20Sale%20Report%20org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ghu\OneDrive\Desktop\amazon%20sales%20report\files\Amazon%20Sale%20Report%20org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Raghu\OneDrive\Desktop\amazon%20sales%20report\files\Amazon%20Sale%20Report%20org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 Report orginal.xlsx]monthly and daily!PivotTable4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'monthly and daily'!$B$3:$B$4</c:f>
              <c:strCache>
                <c:ptCount val="1"/>
                <c:pt idx="0">
                  <c:v>T-shirt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'monthly and daily'!$A$5:$A$17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'monthly and daily'!$B$5:$B$17</c:f>
              <c:numCache>
                <c:formatCode>"₹"\ #,##0</c:formatCode>
                <c:ptCount val="12"/>
                <c:pt idx="0">
                  <c:v>1432739.1999999997</c:v>
                </c:pt>
                <c:pt idx="1">
                  <c:v>1530977.1900000002</c:v>
                </c:pt>
                <c:pt idx="2">
                  <c:v>1569082.69</c:v>
                </c:pt>
                <c:pt idx="3">
                  <c:v>10841476.510000018</c:v>
                </c:pt>
                <c:pt idx="4">
                  <c:v>8248240.0000000168</c:v>
                </c:pt>
                <c:pt idx="5">
                  <c:v>7495084.299999998</c:v>
                </c:pt>
                <c:pt idx="6">
                  <c:v>1458950.6800000002</c:v>
                </c:pt>
                <c:pt idx="7">
                  <c:v>1410529.7099999993</c:v>
                </c:pt>
                <c:pt idx="8">
                  <c:v>1334992.0599999998</c:v>
                </c:pt>
                <c:pt idx="9">
                  <c:v>1291521.6399999997</c:v>
                </c:pt>
                <c:pt idx="10">
                  <c:v>1288200.49</c:v>
                </c:pt>
                <c:pt idx="11">
                  <c:v>1243389.6999999997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BF-44BD-B116-3C43C65D2741}"/>
            </c:ext>
          </c:extLst>
        </c:ser>
        <c:ser>
          <c:idx val="1"/>
          <c:order val="1"/>
          <c:tx>
            <c:strRef>
              <c:f>'monthly and daily'!$C$3:$C$4</c:f>
              <c:strCache>
                <c:ptCount val="1"/>
                <c:pt idx="0">
                  <c:v>Shirt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'monthly and daily'!$A$5:$A$17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'monthly and daily'!$C$5:$C$17</c:f>
              <c:numCache>
                <c:formatCode>"₹"\ #,##0</c:formatCode>
                <c:ptCount val="12"/>
                <c:pt idx="0">
                  <c:v>783397.32</c:v>
                </c:pt>
                <c:pt idx="1">
                  <c:v>833280.15000000014</c:v>
                </c:pt>
                <c:pt idx="2">
                  <c:v>880038.52</c:v>
                </c:pt>
                <c:pt idx="3">
                  <c:v>5854759.6000000024</c:v>
                </c:pt>
                <c:pt idx="4">
                  <c:v>4425029.8099999977</c:v>
                </c:pt>
                <c:pt idx="5">
                  <c:v>4199358.2699999996</c:v>
                </c:pt>
                <c:pt idx="6">
                  <c:v>749555.35000000009</c:v>
                </c:pt>
                <c:pt idx="7">
                  <c:v>761642.46</c:v>
                </c:pt>
                <c:pt idx="8">
                  <c:v>768047.64999999956</c:v>
                </c:pt>
                <c:pt idx="9">
                  <c:v>696202.50999999978</c:v>
                </c:pt>
                <c:pt idx="10">
                  <c:v>675430.56999999972</c:v>
                </c:pt>
                <c:pt idx="11">
                  <c:v>635018.49000000011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BF-44BD-B116-3C43C65D2741}"/>
            </c:ext>
          </c:extLst>
        </c:ser>
        <c:ser>
          <c:idx val="2"/>
          <c:order val="2"/>
          <c:tx>
            <c:strRef>
              <c:f>'monthly and daily'!$D$3:$D$4</c:f>
              <c:strCache>
                <c:ptCount val="1"/>
                <c:pt idx="0">
                  <c:v>Blazzer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'monthly and daily'!$A$5:$A$17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'monthly and daily'!$D$5:$D$17</c:f>
              <c:numCache>
                <c:formatCode>"₹"\ #,##0</c:formatCode>
                <c:ptCount val="12"/>
                <c:pt idx="0">
                  <c:v>386757.25</c:v>
                </c:pt>
                <c:pt idx="1">
                  <c:v>386832.95999999996</c:v>
                </c:pt>
                <c:pt idx="2">
                  <c:v>364611.93999999989</c:v>
                </c:pt>
                <c:pt idx="3">
                  <c:v>2099904.9800000009</c:v>
                </c:pt>
                <c:pt idx="4">
                  <c:v>3264205.0200000019</c:v>
                </c:pt>
                <c:pt idx="5">
                  <c:v>2339159.8699999992</c:v>
                </c:pt>
                <c:pt idx="6">
                  <c:v>367760.11</c:v>
                </c:pt>
                <c:pt idx="7">
                  <c:v>464489.58999999991</c:v>
                </c:pt>
                <c:pt idx="8">
                  <c:v>402198.70999999996</c:v>
                </c:pt>
                <c:pt idx="9">
                  <c:v>371979.08999999997</c:v>
                </c:pt>
                <c:pt idx="10">
                  <c:v>363864.31</c:v>
                </c:pt>
                <c:pt idx="11">
                  <c:v>396007.28999999992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BF-44BD-B116-3C43C65D2741}"/>
            </c:ext>
          </c:extLst>
        </c:ser>
        <c:ser>
          <c:idx val="3"/>
          <c:order val="3"/>
          <c:tx>
            <c:strRef>
              <c:f>'monthly and daily'!$E$3:$E$4</c:f>
              <c:strCache>
                <c:ptCount val="1"/>
                <c:pt idx="0">
                  <c:v>Trousers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'monthly and daily'!$A$5:$A$17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'monthly and daily'!$E$5:$E$17</c:f>
              <c:numCache>
                <c:formatCode>"₹"\ #,##0</c:formatCode>
                <c:ptCount val="12"/>
                <c:pt idx="0">
                  <c:v>215636.27999999997</c:v>
                </c:pt>
                <c:pt idx="1">
                  <c:v>195053.37999999998</c:v>
                </c:pt>
                <c:pt idx="2">
                  <c:v>184337.87000000002</c:v>
                </c:pt>
                <c:pt idx="3">
                  <c:v>1254655.19</c:v>
                </c:pt>
                <c:pt idx="4">
                  <c:v>1431679.7199999997</c:v>
                </c:pt>
                <c:pt idx="5">
                  <c:v>963153.99000000022</c:v>
                </c:pt>
                <c:pt idx="6">
                  <c:v>159900</c:v>
                </c:pt>
                <c:pt idx="7">
                  <c:v>195283.43</c:v>
                </c:pt>
                <c:pt idx="8">
                  <c:v>192331.62</c:v>
                </c:pt>
                <c:pt idx="9">
                  <c:v>176059.34999999998</c:v>
                </c:pt>
                <c:pt idx="10">
                  <c:v>163032.91</c:v>
                </c:pt>
                <c:pt idx="11">
                  <c:v>209201.56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BF-44BD-B116-3C43C65D2741}"/>
            </c:ext>
          </c:extLst>
        </c:ser>
        <c:ser>
          <c:idx val="4"/>
          <c:order val="4"/>
          <c:tx>
            <c:strRef>
              <c:f>'monthly and daily'!$F$3:$F$4</c:f>
              <c:strCache>
                <c:ptCount val="1"/>
                <c:pt idx="0">
                  <c:v>Perfume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'monthly and daily'!$A$5:$A$17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'monthly and daily'!$F$5:$F$17</c:f>
              <c:numCache>
                <c:formatCode>"₹"\ #,##0</c:formatCode>
                <c:ptCount val="12"/>
                <c:pt idx="0">
                  <c:v>36272.06</c:v>
                </c:pt>
                <c:pt idx="1">
                  <c:v>26464</c:v>
                </c:pt>
                <c:pt idx="2">
                  <c:v>22169.29</c:v>
                </c:pt>
                <c:pt idx="3">
                  <c:v>171653.94000000003</c:v>
                </c:pt>
                <c:pt idx="4">
                  <c:v>213833.76</c:v>
                </c:pt>
                <c:pt idx="5">
                  <c:v>146339.23000000001</c:v>
                </c:pt>
                <c:pt idx="6">
                  <c:v>29032.620000000003</c:v>
                </c:pt>
                <c:pt idx="7">
                  <c:v>22984.05</c:v>
                </c:pt>
                <c:pt idx="8">
                  <c:v>28336</c:v>
                </c:pt>
                <c:pt idx="9">
                  <c:v>31242.09</c:v>
                </c:pt>
                <c:pt idx="10">
                  <c:v>29835.620000000003</c:v>
                </c:pt>
                <c:pt idx="11">
                  <c:v>31257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9BF-44BD-B116-3C43C65D2741}"/>
            </c:ext>
          </c:extLst>
        </c:ser>
        <c:ser>
          <c:idx val="5"/>
          <c:order val="5"/>
          <c:tx>
            <c:strRef>
              <c:f>'monthly and daily'!$G$3:$G$4</c:f>
              <c:strCache>
                <c:ptCount val="1"/>
                <c:pt idx="0">
                  <c:v>Wallet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'monthly and daily'!$A$5:$A$17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'monthly and daily'!$G$5:$G$17</c:f>
              <c:numCache>
                <c:formatCode>"₹"\ #,##0</c:formatCode>
                <c:ptCount val="12"/>
                <c:pt idx="0">
                  <c:v>16916.339999999997</c:v>
                </c:pt>
                <c:pt idx="1">
                  <c:v>14654.81</c:v>
                </c:pt>
                <c:pt idx="2">
                  <c:v>19554.760000000002</c:v>
                </c:pt>
                <c:pt idx="3">
                  <c:v>134779.13000000003</c:v>
                </c:pt>
                <c:pt idx="4">
                  <c:v>100062.53000000001</c:v>
                </c:pt>
                <c:pt idx="5">
                  <c:v>73637.149999999994</c:v>
                </c:pt>
                <c:pt idx="6">
                  <c:v>20530.71</c:v>
                </c:pt>
                <c:pt idx="7">
                  <c:v>13485</c:v>
                </c:pt>
                <c:pt idx="8">
                  <c:v>15772.57</c:v>
                </c:pt>
                <c:pt idx="9">
                  <c:v>15153.89</c:v>
                </c:pt>
                <c:pt idx="10">
                  <c:v>20795.239999999998</c:v>
                </c:pt>
                <c:pt idx="11">
                  <c:v>13066.05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9BF-44BD-B116-3C43C65D2741}"/>
            </c:ext>
          </c:extLst>
        </c:ser>
        <c:ser>
          <c:idx val="6"/>
          <c:order val="6"/>
          <c:tx>
            <c:strRef>
              <c:f>'monthly and daily'!$H$3:$H$4</c:f>
              <c:strCache>
                <c:ptCount val="1"/>
                <c:pt idx="0">
                  <c:v>Socks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'monthly and daily'!$A$5:$A$17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'monthly and daily'!$H$5:$H$17</c:f>
              <c:numCache>
                <c:formatCode>"₹"\ #,##0</c:formatCode>
                <c:ptCount val="12"/>
                <c:pt idx="0">
                  <c:v>3285.1</c:v>
                </c:pt>
                <c:pt idx="1">
                  <c:v>6115</c:v>
                </c:pt>
                <c:pt idx="2">
                  <c:v>1184</c:v>
                </c:pt>
                <c:pt idx="3">
                  <c:v>47782.97</c:v>
                </c:pt>
                <c:pt idx="4">
                  <c:v>41801.61</c:v>
                </c:pt>
                <c:pt idx="5">
                  <c:v>29004.959999999999</c:v>
                </c:pt>
                <c:pt idx="6">
                  <c:v>3032</c:v>
                </c:pt>
                <c:pt idx="7">
                  <c:v>6136</c:v>
                </c:pt>
                <c:pt idx="8">
                  <c:v>3086.86</c:v>
                </c:pt>
                <c:pt idx="9">
                  <c:v>4215</c:v>
                </c:pt>
                <c:pt idx="10">
                  <c:v>3098</c:v>
                </c:pt>
                <c:pt idx="11">
                  <c:v>1656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9BF-44BD-B116-3C43C65D2741}"/>
            </c:ext>
          </c:extLst>
        </c:ser>
        <c:ser>
          <c:idx val="7"/>
          <c:order val="7"/>
          <c:tx>
            <c:strRef>
              <c:f>'monthly and daily'!$I$3:$I$4</c:f>
              <c:strCache>
                <c:ptCount val="1"/>
                <c:pt idx="0">
                  <c:v>Shoes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'monthly and daily'!$A$5:$A$17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'monthly and daily'!$I$5:$I$17</c:f>
              <c:numCache>
                <c:formatCode>"₹"\ #,##0</c:formatCode>
                <c:ptCount val="12"/>
                <c:pt idx="0">
                  <c:v>2185</c:v>
                </c:pt>
                <c:pt idx="1">
                  <c:v>3789</c:v>
                </c:pt>
                <c:pt idx="2">
                  <c:v>6346</c:v>
                </c:pt>
                <c:pt idx="3">
                  <c:v>49016.24</c:v>
                </c:pt>
                <c:pt idx="4">
                  <c:v>24677</c:v>
                </c:pt>
                <c:pt idx="5">
                  <c:v>13654</c:v>
                </c:pt>
                <c:pt idx="6">
                  <c:v>4456</c:v>
                </c:pt>
                <c:pt idx="7">
                  <c:v>3560.62</c:v>
                </c:pt>
                <c:pt idx="8">
                  <c:v>3338</c:v>
                </c:pt>
                <c:pt idx="9">
                  <c:v>5218</c:v>
                </c:pt>
                <c:pt idx="10">
                  <c:v>3212</c:v>
                </c:pt>
                <c:pt idx="11">
                  <c:v>4481.8999999999996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9BF-44BD-B116-3C43C65D2741}"/>
            </c:ext>
          </c:extLst>
        </c:ser>
        <c:ser>
          <c:idx val="8"/>
          <c:order val="8"/>
          <c:tx>
            <c:strRef>
              <c:f>'monthly and daily'!$J$3:$J$4</c:f>
              <c:strCache>
                <c:ptCount val="1"/>
                <c:pt idx="0">
                  <c:v>Watch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'monthly and daily'!$A$5:$A$17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'monthly and daily'!$J$5:$J$17</c:f>
              <c:numCache>
                <c:formatCode>General</c:formatCode>
                <c:ptCount val="12"/>
                <c:pt idx="5" formatCode="&quot;₹&quot;\ #,##0">
                  <c:v>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9BF-44BD-B116-3C43C65D2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3091023"/>
        <c:axId val="2093088623"/>
      </c:lineChart>
      <c:catAx>
        <c:axId val="2093091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088623"/>
        <c:crosses val="autoZero"/>
        <c:auto val="1"/>
        <c:lblAlgn val="ctr"/>
        <c:lblOffset val="100"/>
        <c:noMultiLvlLbl val="0"/>
      </c:catAx>
      <c:valAx>
        <c:axId val="209308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₹&quot;\ 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091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 Report orginal.xlsx]product!PivotTable11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product!$B$4</c:f>
              <c:strCache>
                <c:ptCount val="1"/>
                <c:pt idx="0">
                  <c:v>total orders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product!$A$5:$A$14</c:f>
              <c:strCache>
                <c:ptCount val="9"/>
                <c:pt idx="0">
                  <c:v>T-shirt</c:v>
                </c:pt>
                <c:pt idx="1">
                  <c:v>Shirt</c:v>
                </c:pt>
                <c:pt idx="2">
                  <c:v>Blazzer</c:v>
                </c:pt>
                <c:pt idx="3">
                  <c:v>Trousers</c:v>
                </c:pt>
                <c:pt idx="4">
                  <c:v>Perfume</c:v>
                </c:pt>
                <c:pt idx="5">
                  <c:v>Wallet</c:v>
                </c:pt>
                <c:pt idx="6">
                  <c:v>Socks</c:v>
                </c:pt>
                <c:pt idx="7">
                  <c:v>Shoes</c:v>
                </c:pt>
                <c:pt idx="8">
                  <c:v>Watch</c:v>
                </c:pt>
              </c:strCache>
            </c:strRef>
          </c:cat>
          <c:val>
            <c:numRef>
              <c:f>product!$B$5:$B$14</c:f>
              <c:numCache>
                <c:formatCode>General</c:formatCode>
                <c:ptCount val="9"/>
                <c:pt idx="0">
                  <c:v>50207</c:v>
                </c:pt>
                <c:pt idx="1">
                  <c:v>49786</c:v>
                </c:pt>
                <c:pt idx="2">
                  <c:v>15488</c:v>
                </c:pt>
                <c:pt idx="3">
                  <c:v>10605</c:v>
                </c:pt>
                <c:pt idx="4">
                  <c:v>1157</c:v>
                </c:pt>
                <c:pt idx="5">
                  <c:v>926</c:v>
                </c:pt>
                <c:pt idx="6">
                  <c:v>439</c:v>
                </c:pt>
                <c:pt idx="7">
                  <c:v>164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3E-4EEA-8F57-4502C30A3874}"/>
            </c:ext>
          </c:extLst>
        </c:ser>
        <c:ser>
          <c:idx val="1"/>
          <c:order val="1"/>
          <c:tx>
            <c:strRef>
              <c:f>product!$C$4</c:f>
              <c:strCache>
                <c:ptCount val="1"/>
                <c:pt idx="0">
                  <c:v>total qty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product!$A$5:$A$14</c:f>
              <c:strCache>
                <c:ptCount val="9"/>
                <c:pt idx="0">
                  <c:v>T-shirt</c:v>
                </c:pt>
                <c:pt idx="1">
                  <c:v>Shirt</c:v>
                </c:pt>
                <c:pt idx="2">
                  <c:v>Blazzer</c:v>
                </c:pt>
                <c:pt idx="3">
                  <c:v>Trousers</c:v>
                </c:pt>
                <c:pt idx="4">
                  <c:v>Perfume</c:v>
                </c:pt>
                <c:pt idx="5">
                  <c:v>Wallet</c:v>
                </c:pt>
                <c:pt idx="6">
                  <c:v>Socks</c:v>
                </c:pt>
                <c:pt idx="7">
                  <c:v>Shoes</c:v>
                </c:pt>
                <c:pt idx="8">
                  <c:v>Watch</c:v>
                </c:pt>
              </c:strCache>
            </c:strRef>
          </c:cat>
          <c:val>
            <c:numRef>
              <c:f>product!$C$5:$C$14</c:f>
              <c:numCache>
                <c:formatCode>General</c:formatCode>
                <c:ptCount val="9"/>
                <c:pt idx="0">
                  <c:v>45217</c:v>
                </c:pt>
                <c:pt idx="1">
                  <c:v>44964</c:v>
                </c:pt>
                <c:pt idx="2">
                  <c:v>13933</c:v>
                </c:pt>
                <c:pt idx="3">
                  <c:v>9887</c:v>
                </c:pt>
                <c:pt idx="4">
                  <c:v>1051</c:v>
                </c:pt>
                <c:pt idx="5">
                  <c:v>863</c:v>
                </c:pt>
                <c:pt idx="6">
                  <c:v>398</c:v>
                </c:pt>
                <c:pt idx="7">
                  <c:v>152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3E-4EEA-8F57-4502C30A3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737343"/>
        <c:axId val="77738303"/>
      </c:barChart>
      <c:catAx>
        <c:axId val="7773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38303"/>
        <c:crosses val="autoZero"/>
        <c:auto val="1"/>
        <c:lblAlgn val="ctr"/>
        <c:lblOffset val="100"/>
        <c:noMultiLvlLbl val="0"/>
      </c:catAx>
      <c:valAx>
        <c:axId val="7773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3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 Report orginal.xlsx]delivery!PivotTable13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delivery!$H$4:$H$5</c:f>
              <c:strCache>
                <c:ptCount val="1"/>
                <c:pt idx="0">
                  <c:v>Amazon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delivery!$G$6:$G$8</c:f>
              <c:strCache>
                <c:ptCount val="2"/>
                <c:pt idx="0">
                  <c:v>Expedited</c:v>
                </c:pt>
                <c:pt idx="1">
                  <c:v>Standard</c:v>
                </c:pt>
              </c:strCache>
            </c:strRef>
          </c:cat>
          <c:val>
            <c:numRef>
              <c:f>delivery!$H$6:$H$8</c:f>
              <c:numCache>
                <c:formatCode>General</c:formatCode>
                <c:ptCount val="2"/>
                <c:pt idx="0">
                  <c:v>88493</c:v>
                </c:pt>
                <c:pt idx="1">
                  <c:v>1082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B9-4D62-ADB2-24635A994ACC}"/>
            </c:ext>
          </c:extLst>
        </c:ser>
        <c:ser>
          <c:idx val="1"/>
          <c:order val="1"/>
          <c:tx>
            <c:strRef>
              <c:f>delivery!$I$4:$I$5</c:f>
              <c:strCache>
                <c:ptCount val="1"/>
                <c:pt idx="0">
                  <c:v>Merchant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delivery!$G$6:$G$8</c:f>
              <c:strCache>
                <c:ptCount val="2"/>
                <c:pt idx="0">
                  <c:v>Expedited</c:v>
                </c:pt>
                <c:pt idx="1">
                  <c:v>Standard</c:v>
                </c:pt>
              </c:strCache>
            </c:strRef>
          </c:cat>
          <c:val>
            <c:numRef>
              <c:f>delivery!$I$6:$I$8</c:f>
              <c:numCache>
                <c:formatCode>General</c:formatCode>
                <c:ptCount val="2"/>
                <c:pt idx="1">
                  <c:v>39200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B9-4D62-ADB2-24635A994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7765183"/>
        <c:axId val="77761823"/>
        <c:axId val="0"/>
      </c:bar3DChart>
      <c:catAx>
        <c:axId val="77765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61823"/>
        <c:crosses val="autoZero"/>
        <c:auto val="1"/>
        <c:lblAlgn val="ctr"/>
        <c:lblOffset val="100"/>
        <c:noMultiLvlLbl val="0"/>
      </c:catAx>
      <c:valAx>
        <c:axId val="7776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65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Sheet1!$M$13:$M$14</c:f>
              <c:strCache>
                <c:ptCount val="2"/>
                <c:pt idx="1">
                  <c:v>Expedited delivery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Sheet1!$L$15:$L$24</c:f>
              <c:strCache>
                <c:ptCount val="10"/>
                <c:pt idx="0">
                  <c:v>BENGALURU</c:v>
                </c:pt>
                <c:pt idx="1">
                  <c:v>HYDERABAD</c:v>
                </c:pt>
                <c:pt idx="2">
                  <c:v>MUMBAI</c:v>
                </c:pt>
                <c:pt idx="3">
                  <c:v>NEW DELHI</c:v>
                </c:pt>
                <c:pt idx="4">
                  <c:v>CHENNAI</c:v>
                </c:pt>
                <c:pt idx="5">
                  <c:v>pune</c:v>
                </c:pt>
                <c:pt idx="6">
                  <c:v>KOLKATA</c:v>
                </c:pt>
                <c:pt idx="7">
                  <c:v>GURUGRAM</c:v>
                </c:pt>
                <c:pt idx="8">
                  <c:v>THANE</c:v>
                </c:pt>
                <c:pt idx="9">
                  <c:v>LUCKNOW</c:v>
                </c:pt>
              </c:strCache>
            </c:strRef>
          </c:cat>
          <c:val>
            <c:numRef>
              <c:f>Sheet1!$M$15:$M$24</c:f>
              <c:numCache>
                <c:formatCode>General</c:formatCode>
                <c:ptCount val="10"/>
                <c:pt idx="0">
                  <c:v>8636</c:v>
                </c:pt>
                <c:pt idx="1">
                  <c:v>6486</c:v>
                </c:pt>
                <c:pt idx="2">
                  <c:v>5028</c:v>
                </c:pt>
                <c:pt idx="3">
                  <c:v>4340</c:v>
                </c:pt>
                <c:pt idx="4">
                  <c:v>4497</c:v>
                </c:pt>
                <c:pt idx="5">
                  <c:v>3279</c:v>
                </c:pt>
                <c:pt idx="6">
                  <c:v>2021</c:v>
                </c:pt>
                <c:pt idx="7">
                  <c:v>1434</c:v>
                </c:pt>
                <c:pt idx="8">
                  <c:v>1342</c:v>
                </c:pt>
                <c:pt idx="9">
                  <c:v>1055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27-46D7-946E-F13B6150D2F6}"/>
            </c:ext>
          </c:extLst>
        </c:ser>
        <c:ser>
          <c:idx val="1"/>
          <c:order val="1"/>
          <c:tx>
            <c:strRef>
              <c:f>Sheet1!$N$13:$N$14</c:f>
              <c:strCache>
                <c:ptCount val="2"/>
                <c:pt idx="1">
                  <c:v>Standard delivery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Sheet1!$L$15:$L$24</c:f>
              <c:strCache>
                <c:ptCount val="10"/>
                <c:pt idx="0">
                  <c:v>BENGALURU</c:v>
                </c:pt>
                <c:pt idx="1">
                  <c:v>HYDERABAD</c:v>
                </c:pt>
                <c:pt idx="2">
                  <c:v>MUMBAI</c:v>
                </c:pt>
                <c:pt idx="3">
                  <c:v>NEW DELHI</c:v>
                </c:pt>
                <c:pt idx="4">
                  <c:v>CHENNAI</c:v>
                </c:pt>
                <c:pt idx="5">
                  <c:v>pune</c:v>
                </c:pt>
                <c:pt idx="6">
                  <c:v>KOLKATA</c:v>
                </c:pt>
                <c:pt idx="7">
                  <c:v>GURUGRAM</c:v>
                </c:pt>
                <c:pt idx="8">
                  <c:v>THANE</c:v>
                </c:pt>
                <c:pt idx="9">
                  <c:v>LUCKNOW</c:v>
                </c:pt>
              </c:strCache>
            </c:strRef>
          </c:cat>
          <c:val>
            <c:numRef>
              <c:f>Sheet1!$N$15:$N$24</c:f>
              <c:numCache>
                <c:formatCode>General</c:formatCode>
                <c:ptCount val="10"/>
                <c:pt idx="0">
                  <c:v>3236</c:v>
                </c:pt>
                <c:pt idx="1">
                  <c:v>2631</c:v>
                </c:pt>
                <c:pt idx="2">
                  <c:v>2083</c:v>
                </c:pt>
                <c:pt idx="3">
                  <c:v>1989</c:v>
                </c:pt>
                <c:pt idx="4">
                  <c:v>1785</c:v>
                </c:pt>
                <c:pt idx="5">
                  <c:v>1337</c:v>
                </c:pt>
                <c:pt idx="6">
                  <c:v>819</c:v>
                </c:pt>
                <c:pt idx="7">
                  <c:v>517</c:v>
                </c:pt>
                <c:pt idx="8">
                  <c:v>533</c:v>
                </c:pt>
                <c:pt idx="9">
                  <c:v>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27-46D7-946E-F13B6150D2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074620512"/>
        <c:axId val="1074621472"/>
      </c:barChart>
      <c:catAx>
        <c:axId val="1074620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621472"/>
        <c:crosses val="autoZero"/>
        <c:auto val="1"/>
        <c:lblAlgn val="ctr"/>
        <c:lblOffset val="100"/>
        <c:noMultiLvlLbl val="0"/>
      </c:catAx>
      <c:valAx>
        <c:axId val="107462147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 orders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07462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Sheet1!$A$3:$A$43</cx:f>
        <cx:nf>Sheet1!$A$2</cx:nf>
        <cx:lvl ptCount="41">
          <cx:pt idx="0">ANDAMAN &amp; NICOBAR</cx:pt>
          <cx:pt idx="1">ANDHRA PRADESH</cx:pt>
          <cx:pt idx="2">ARUNACHAL PRADESH</cx:pt>
          <cx:pt idx="3">ASSAM</cx:pt>
          <cx:pt idx="4">BIHAR</cx:pt>
          <cx:pt idx="5">CHANDIGARH</cx:pt>
          <cx:pt idx="6">CHHATTISGARH</cx:pt>
          <cx:pt idx="7">DADRA AND NAGAR</cx:pt>
          <cx:pt idx="8">DELHI</cx:pt>
          <cx:pt idx="9">GOA</cx:pt>
          <cx:pt idx="10">GUJARAT</cx:pt>
          <cx:pt idx="11">HARYANA</cx:pt>
          <cx:pt idx="12">HIMACHAL PRADESH</cx:pt>
          <cx:pt idx="13">JAMMU &amp; KASHMIR</cx:pt>
          <cx:pt idx="14">JHARKHAND</cx:pt>
          <cx:pt idx="15">KARNATAKA</cx:pt>
          <cx:pt idx="16">KERALA</cx:pt>
          <cx:pt idx="17">LADAKH</cx:pt>
          <cx:pt idx="18">LAKSHADWEEP</cx:pt>
          <cx:pt idx="19">MADHYA PRADESH</cx:pt>
          <cx:pt idx="20">MAHARASHTRA</cx:pt>
          <cx:pt idx="21">MANIPUR</cx:pt>
          <cx:pt idx="22">MEGHALAYA</cx:pt>
          <cx:pt idx="23">MIZORAM</cx:pt>
          <cx:pt idx="24">NAGALAND</cx:pt>
          <cx:pt idx="25">NEW DELHI</cx:pt>
          <cx:pt idx="26">ODISHA</cx:pt>
          <cx:pt idx="27">ORISSA</cx:pt>
          <cx:pt idx="28">PONDICHERRY</cx:pt>
          <cx:pt idx="29">PUDUCHERRY</cx:pt>
          <cx:pt idx="30">PUNJAB</cx:pt>
          <cx:pt idx="31">PUNJAB/MOHALI/ZIRAKPUR</cx:pt>
          <cx:pt idx="32">RAJASTHAN</cx:pt>
          <cx:pt idx="33">SIKKIM</cx:pt>
          <cx:pt idx="34">TAMIL NADU</cx:pt>
          <cx:pt idx="35">TELANGANA</cx:pt>
          <cx:pt idx="36">TRIPURA</cx:pt>
          <cx:pt idx="37">UTTAR PRADESH</cx:pt>
          <cx:pt idx="38">UTTARAKHAND</cx:pt>
          <cx:pt idx="39">WEST BENGAL</cx:pt>
          <cx:pt idx="40"/>
        </cx:lvl>
      </cx:strDim>
      <cx:numDim type="colorVal">
        <cx:f>Sheet1!$B$3:$B$43</cx:f>
        <cx:lvl ptCount="41" formatCode="_ &quot;₹&quot;\ * #,##0.00_ ;_ &quot;₹&quot;\ * \-#,##0.00_ ;_ &quot;₹&quot;\ * &quot;-&quot;??_ ;_ @_ ">
          <cx:pt idx="0">157424.62</cx:pt>
          <cx:pt idx="1">3214859.8600000003</cx:pt>
          <cx:pt idx="2">97772</cx:pt>
          <cx:pt idx="3">1018136.2000000001</cx:pt>
          <cx:pt idx="4">1412953.3199999989</cx:pt>
          <cx:pt idx="5">211740.67000000001</cx:pt>
          <cx:pt idx="6">568140.82999999984</cx:pt>
          <cx:pt idx="7">42138.919999999998</cx:pt>
          <cx:pt idx="8">4339183.459999999</cx:pt>
          <cx:pt idx="9">636702.85000000009</cx:pt>
          <cx:pt idx="10">2723888.8199999998</cx:pt>
          <cx:pt idx="11">2879146.9899999993</cx:pt>
          <cx:pt idx="12">503364.50999999995</cx:pt>
          <cx:pt idx="13">456932.73999999993</cx:pt>
          <cx:pt idx="14">919088.20999999996</cx:pt>
          <cx:pt idx="15">10465387.030000003</cx:pt>
          <cx:pt idx="16">3821997.580000001</cx:pt>
          <cx:pt idx="17">38388.43</cx:pt>
          <cx:pt idx="18">3175.29</cx:pt>
          <cx:pt idx="19">1592382.9800000009</cx:pt>
          <cx:pt idx="20">13318966.379999993</cx:pt>
          <cx:pt idx="21">211985.98999999999</cx:pt>
          <cx:pt idx="22">119871.80999999998</cx:pt>
          <cx:pt idx="23">41948.709999999999</cx:pt>
          <cx:pt idx="24">144094.67000000001</cx:pt>
          <cx:pt idx="25">47109.949999999997</cx:pt>
          <cx:pt idx="26">1383891.3899999997</cx:pt>
          <cx:pt idx="27">1737</cx:pt>
          <cx:pt idx="28">529</cx:pt>
          <cx:pt idx="29">190375.24000000002</cx:pt>
          <cx:pt idx="30">1209550.8400000001</cx:pt>
          <cx:pt idx="31">568</cx:pt>
          <cx:pt idx="32">1758840.1600000006</cx:pt>
          <cx:pt idx="33">140828.65999999997</cx:pt>
          <cx:pt idx="34">6510503.7299999995</cx:pt>
          <cx:pt idx="35">6909670.080000001</cx:pt>
          <cx:pt idx="36">92548.400000000009</cx:pt>
          <cx:pt idx="37">6814126.0800000113</cx:pt>
          <cx:pt idx="38">973087.54999999993</cx:pt>
          <cx:pt idx="39">3503223.4399999995</cx:pt>
        </cx:lvl>
      </cx:numDim>
    </cx:data>
  </cx:chartData>
  <cx:chart>
    <cx:plotArea>
      <cx:plotAreaRegion>
        <cx:series layoutId="regionMap" uniqueId="{F959B442-FBF4-4344-B99C-CC68D1C7B4EF}">
          <cx:tx>
            <cx:txData>
              <cx:f>Sheet1!$B$1:$B$2</cx:f>
              <cx:v>sales</cx:v>
            </cx:txData>
          </cx:tx>
          <cx:dataId val="0"/>
          <cx:layoutPr>
            <cx:geography cultureLanguage="en-US" cultureRegion="IN" attribution="Powered by Bing">
              <cx:geoCache provider="{E9337A44-BEBE-4D9F-B70C-5C5E7DAFC167}">
                <cx:binary>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</cx:binary>
              </cx:geoCache>
            </cx:geography>
          </cx:layoutPr>
        </cx:series>
      </cx:plotAreaRegion>
    </cx:plotArea>
    <cx:legend pos="r" align="min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Raghu varma Uppalapati</cp:lastModifiedBy>
  <cp:revision>5</cp:revision>
  <dcterms:created xsi:type="dcterms:W3CDTF">2013-12-23T23:15:00Z</dcterms:created>
  <dcterms:modified xsi:type="dcterms:W3CDTF">2025-06-12T04:50:00Z</dcterms:modified>
  <cp:category/>
</cp:coreProperties>
</file>